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Detailed Comparison of Various Command-Line Shells</w:t>
      </w:r>
    </w:p>
    <w:p>
      <w:r>
        <w:t>Command-line shells are fundamental tools used to communicate with an operating system through textual commands. They provide varying degrees of access, control, scripting ability, and user experience, depending on the environment they are designed for. Different types of shells are suited to different tasks ranging from basic file management to advanced system administration and software development workflows.</w:t>
      </w:r>
    </w:p>
    <w:p>
      <w:pPr>
        <w:pStyle w:val="Heading1"/>
      </w:pPr>
      <w:r>
        <w:t>1. Command Prompt (CMD)</w:t>
      </w:r>
    </w:p>
    <w:p>
      <w:r>
        <w:t>Platform: Primarily used on Microsoft Windows.</w:t>
        <w:br/>
        <w:t>Typical Use: Performing straightforward command-line operations in the Windows environment.</w:t>
        <w:br/>
        <w:t>Supported Commands: Basic internal commands like 'dir', 'cd', 'copy', 'del', along with batch scripts (.bat).</w:t>
        <w:br/>
        <w:t>Capability Level: Limited.</w:t>
        <w:br/>
        <w:t>Advantages:</w:t>
        <w:br/>
        <w:t>- Available by default on all Windows systems.</w:t>
        <w:br/>
        <w:t>- Straightforward to use for elementary tasks.</w:t>
        <w:br/>
        <w:t>Disadvantages:</w:t>
        <w:br/>
        <w:t>- Weak scripting features.</w:t>
        <w:br/>
        <w:t>- Restricted access to advanced system functions.</w:t>
        <w:br/>
        <w:t>- Incompatible with Unix/Linux command syntax.</w:t>
      </w:r>
    </w:p>
    <w:p>
      <w:pPr>
        <w:pStyle w:val="Heading1"/>
      </w:pPr>
      <w:r>
        <w:t>2. PowerShell</w:t>
      </w:r>
    </w:p>
    <w:p>
      <w:r>
        <w:t>Platform: Initially for Windows, now available on Linux and macOS as well.</w:t>
        <w:br/>
        <w:t>Typical Use: Advanced administrative operations and automation on Windows systems.</w:t>
        <w:br/>
        <w:t>Supported Commands: Cmdlets such as 'Get-Process', 'Set-Service', and scripts using .ps1 extension.</w:t>
        <w:br/>
        <w:t>Capability Level: Extremely powerful.</w:t>
        <w:br/>
        <w:t>Advantages:</w:t>
        <w:br/>
        <w:t>- Strong integration with Windows internals and .NET framework.</w:t>
        <w:br/>
        <w:t>- Robust automation and scripting capabilities.</w:t>
        <w:br/>
        <w:t>- Outputs objects, not just text, allowing complex data manipulation.</w:t>
        <w:br/>
        <w:t>Disadvantages:</w:t>
        <w:br/>
        <w:t>- Complex syntax for new users.</w:t>
        <w:br/>
        <w:t>- Has a steeper learning curve than basic shells.</w:t>
      </w:r>
    </w:p>
    <w:p>
      <w:pPr>
        <w:pStyle w:val="Heading1"/>
      </w:pPr>
      <w:r>
        <w:t>3. Bash (Bourne Again Shell)</w:t>
      </w:r>
    </w:p>
    <w:p>
      <w:r>
        <w:t>Platform: Native to Linux and macOS; also available on Windows via WSL or Git Bash.</w:t>
        <w:br/>
        <w:t>Typical Use: General scripting and controlling Unix/Linux systems.</w:t>
        <w:br/>
        <w:t>Supported Commands: Core Unix utilities like 'ls', 'grep', 'awk', 'sed', and .sh scripts.</w:t>
        <w:br/>
        <w:t>Capability Level: High.</w:t>
        <w:br/>
        <w:t>Advantages:</w:t>
        <w:br/>
        <w:t>- Excellent for scripting tasks.</w:t>
        <w:br/>
        <w:t>- Works seamlessly with Linux/Unix command-line tools.</w:t>
        <w:br/>
        <w:t>- Widely adopted in system administration and development.</w:t>
        <w:br/>
        <w:t>Disadvantages:</w:t>
        <w:br/>
        <w:t>- Limited integration with Windows.</w:t>
        <w:br/>
        <w:t>- Syntax may appear verbose or unintuitive to Windows users.</w:t>
      </w:r>
    </w:p>
    <w:p>
      <w:pPr>
        <w:pStyle w:val="Heading1"/>
      </w:pPr>
      <w:r>
        <w:t>4. Anaconda Prompt</w:t>
      </w:r>
    </w:p>
    <w:p>
      <w:r>
        <w:t>Platform: Windows.</w:t>
        <w:br/>
        <w:t>Typical Use: Managing Python environments and executing machine learning workflows.</w:t>
        <w:br/>
        <w:t>Supported Commands: Includes 'conda', 'python', 'pip', and some CMD commands.</w:t>
        <w:br/>
        <w:t>Capability Level: Moderate within the Python ecosystem.</w:t>
        <w:br/>
        <w:t>Advantages:</w:t>
        <w:br/>
        <w:t>- Streamlined environment control for data science applications.</w:t>
        <w:br/>
        <w:t>- Comes pre-setup for Python, Conda, and Jupyter.</w:t>
        <w:br/>
        <w:t>Disadvantages:</w:t>
        <w:br/>
        <w:t>- Limited outside the scope of Conda-related tasks.</w:t>
        <w:br/>
        <w:t>- Not intended for broader system management.</w:t>
      </w:r>
    </w:p>
    <w:p>
      <w:pPr>
        <w:pStyle w:val="Heading1"/>
      </w:pPr>
      <w:r>
        <w:t>5. Git Bash</w:t>
      </w:r>
    </w:p>
    <w:p>
      <w:r>
        <w:t>Platform: Windows.</w:t>
        <w:br/>
        <w:t>Typical Use: Providing Unix-style shell features along with Git tools.</w:t>
        <w:br/>
        <w:t>Supported Commands: Bash commands combined with Git functionality.</w:t>
        <w:br/>
        <w:t>Capability Level: Moderate to high for development tasks.</w:t>
        <w:br/>
        <w:t>Advantages:</w:t>
        <w:br/>
        <w:t>- Brings Linux tools to Windows users.</w:t>
        <w:br/>
        <w:t>- Lightweight and useful for developers.</w:t>
        <w:br/>
        <w:t>Disadvantages:</w:t>
        <w:br/>
        <w:t>- Does not provide a full Linux environment.</w:t>
        <w:br/>
        <w:t>- Limited system-level integration.</w:t>
      </w:r>
    </w:p>
    <w:p>
      <w:pPr>
        <w:pStyle w:val="Heading1"/>
      </w:pPr>
      <w:r>
        <w:t>6. Windows Subsystem for Linux (WSL)</w:t>
      </w:r>
    </w:p>
    <w:p>
      <w:r>
        <w:t>Platform: Windows.</w:t>
        <w:br/>
        <w:t>Typical Use: Running complete Linux shell environments natively inside Windows.</w:t>
        <w:br/>
        <w:t>Supported Commands: Bash or Zsh with access to full Linux command-line toolsets.</w:t>
        <w:br/>
        <w:t>Capability Level: Very high.</w:t>
        <w:br/>
        <w:t>Advantages:</w:t>
        <w:br/>
        <w:t>- Real Linux distribution within Windows.</w:t>
        <w:br/>
        <w:t>- Excellent for development needing Linux features.</w:t>
        <w:br/>
        <w:t>Disadvantages:</w:t>
        <w:br/>
        <w:t>- Requires initial setup and configuration.</w:t>
        <w:br/>
        <w:t>- May be overkill for casual or infrequent users.</w:t>
      </w:r>
    </w:p>
    <w:p>
      <w:r>
        <w:br w:type="page"/>
      </w:r>
    </w:p>
    <w:p>
      <w:pPr>
        <w:pStyle w:val="Heading1"/>
      </w:pPr>
      <w:r>
        <w:t>Comparison Overview Table</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Shell</w:t>
            </w:r>
          </w:p>
        </w:tc>
        <w:tc>
          <w:tcPr>
            <w:tcW w:type="dxa" w:w="1234"/>
          </w:tcPr>
          <w:p>
            <w:r>
              <w:t>Platform</w:t>
            </w:r>
          </w:p>
        </w:tc>
        <w:tc>
          <w:tcPr>
            <w:tcW w:type="dxa" w:w="1234"/>
          </w:tcPr>
          <w:p>
            <w:r>
              <w:t>Primary Use</w:t>
            </w:r>
          </w:p>
        </w:tc>
        <w:tc>
          <w:tcPr>
            <w:tcW w:type="dxa" w:w="1234"/>
          </w:tcPr>
          <w:p>
            <w:r>
              <w:t>Command Style</w:t>
            </w:r>
          </w:p>
        </w:tc>
        <w:tc>
          <w:tcPr>
            <w:tcW w:type="dxa" w:w="1234"/>
          </w:tcPr>
          <w:p>
            <w:r>
              <w:t>Control Power</w:t>
            </w:r>
          </w:p>
        </w:tc>
        <w:tc>
          <w:tcPr>
            <w:tcW w:type="dxa" w:w="1234"/>
          </w:tcPr>
          <w:p>
            <w:r>
              <w:t>Scripting Support</w:t>
            </w:r>
          </w:p>
        </w:tc>
        <w:tc>
          <w:tcPr>
            <w:tcW w:type="dxa" w:w="1234"/>
          </w:tcPr>
          <w:p>
            <w:r>
              <w:t>System Integration</w:t>
            </w:r>
          </w:p>
        </w:tc>
      </w:tr>
      <w:tr>
        <w:tc>
          <w:tcPr>
            <w:tcW w:type="dxa" w:w="1234"/>
          </w:tcPr>
          <w:p>
            <w:r>
              <w:t>CMD</w:t>
            </w:r>
          </w:p>
        </w:tc>
        <w:tc>
          <w:tcPr>
            <w:tcW w:type="dxa" w:w="1234"/>
          </w:tcPr>
          <w:p>
            <w:r>
              <w:t>Windows</w:t>
            </w:r>
          </w:p>
        </w:tc>
        <w:tc>
          <w:tcPr>
            <w:tcW w:type="dxa" w:w="1234"/>
          </w:tcPr>
          <w:p>
            <w:r>
              <w:t>Simple tasks</w:t>
            </w:r>
          </w:p>
        </w:tc>
        <w:tc>
          <w:tcPr>
            <w:tcW w:type="dxa" w:w="1234"/>
          </w:tcPr>
          <w:p>
            <w:r>
              <w:t>Text/Batch</w:t>
            </w:r>
          </w:p>
        </w:tc>
        <w:tc>
          <w:tcPr>
            <w:tcW w:type="dxa" w:w="1234"/>
          </w:tcPr>
          <w:p>
            <w:r>
              <w:t>Low</w:t>
            </w:r>
          </w:p>
        </w:tc>
        <w:tc>
          <w:tcPr>
            <w:tcW w:type="dxa" w:w="1234"/>
          </w:tcPr>
          <w:p>
            <w:r>
              <w:t>Weak</w:t>
            </w:r>
          </w:p>
        </w:tc>
        <w:tc>
          <w:tcPr>
            <w:tcW w:type="dxa" w:w="1234"/>
          </w:tcPr>
          <w:p>
            <w:r>
              <w:t>Windows only</w:t>
            </w:r>
          </w:p>
        </w:tc>
      </w:tr>
      <w:tr>
        <w:tc>
          <w:tcPr>
            <w:tcW w:type="dxa" w:w="1234"/>
          </w:tcPr>
          <w:p>
            <w:r>
              <w:t>PowerShell</w:t>
            </w:r>
          </w:p>
        </w:tc>
        <w:tc>
          <w:tcPr>
            <w:tcW w:type="dxa" w:w="1234"/>
          </w:tcPr>
          <w:p>
            <w:r>
              <w:t>Windows/Linux</w:t>
            </w:r>
          </w:p>
        </w:tc>
        <w:tc>
          <w:tcPr>
            <w:tcW w:type="dxa" w:w="1234"/>
          </w:tcPr>
          <w:p>
            <w:r>
              <w:t>Administration</w:t>
            </w:r>
          </w:p>
        </w:tc>
        <w:tc>
          <w:tcPr>
            <w:tcW w:type="dxa" w:w="1234"/>
          </w:tcPr>
          <w:p>
            <w:r>
              <w:t>Cmdlets/.NET</w:t>
            </w:r>
          </w:p>
        </w:tc>
        <w:tc>
          <w:tcPr>
            <w:tcW w:type="dxa" w:w="1234"/>
          </w:tcPr>
          <w:p>
            <w:r>
              <w:t>Very High</w:t>
            </w:r>
          </w:p>
        </w:tc>
        <w:tc>
          <w:tcPr>
            <w:tcW w:type="dxa" w:w="1234"/>
          </w:tcPr>
          <w:p>
            <w:r>
              <w:t>Strong</w:t>
            </w:r>
          </w:p>
        </w:tc>
        <w:tc>
          <w:tcPr>
            <w:tcW w:type="dxa" w:w="1234"/>
          </w:tcPr>
          <w:p>
            <w:r>
              <w:t>Deep Windows access</w:t>
            </w:r>
          </w:p>
        </w:tc>
      </w:tr>
      <w:tr>
        <w:tc>
          <w:tcPr>
            <w:tcW w:type="dxa" w:w="1234"/>
          </w:tcPr>
          <w:p>
            <w:r>
              <w:t>Bash</w:t>
            </w:r>
          </w:p>
        </w:tc>
        <w:tc>
          <w:tcPr>
            <w:tcW w:type="dxa" w:w="1234"/>
          </w:tcPr>
          <w:p>
            <w:r>
              <w:t>Linux/macOS</w:t>
            </w:r>
          </w:p>
        </w:tc>
        <w:tc>
          <w:tcPr>
            <w:tcW w:type="dxa" w:w="1234"/>
          </w:tcPr>
          <w:p>
            <w:r>
              <w:t>General scripting</w:t>
            </w:r>
          </w:p>
        </w:tc>
        <w:tc>
          <w:tcPr>
            <w:tcW w:type="dxa" w:w="1234"/>
          </w:tcPr>
          <w:p>
            <w:r>
              <w:t>Unix commands</w:t>
            </w:r>
          </w:p>
        </w:tc>
        <w:tc>
          <w:tcPr>
            <w:tcW w:type="dxa" w:w="1234"/>
          </w:tcPr>
          <w:p>
            <w:r>
              <w:t>High</w:t>
            </w:r>
          </w:p>
        </w:tc>
        <w:tc>
          <w:tcPr>
            <w:tcW w:type="dxa" w:w="1234"/>
          </w:tcPr>
          <w:p>
            <w:r>
              <w:t>Strong</w:t>
            </w:r>
          </w:p>
        </w:tc>
        <w:tc>
          <w:tcPr>
            <w:tcW w:type="dxa" w:w="1234"/>
          </w:tcPr>
          <w:p>
            <w:r>
              <w:t>Unix systems</w:t>
            </w:r>
          </w:p>
        </w:tc>
      </w:tr>
      <w:tr>
        <w:tc>
          <w:tcPr>
            <w:tcW w:type="dxa" w:w="1234"/>
          </w:tcPr>
          <w:p>
            <w:r>
              <w:t>Anaconda Prompt</w:t>
            </w:r>
          </w:p>
        </w:tc>
        <w:tc>
          <w:tcPr>
            <w:tcW w:type="dxa" w:w="1234"/>
          </w:tcPr>
          <w:p>
            <w:r>
              <w:t>Windows</w:t>
            </w:r>
          </w:p>
        </w:tc>
        <w:tc>
          <w:tcPr>
            <w:tcW w:type="dxa" w:w="1234"/>
          </w:tcPr>
          <w:p>
            <w:r>
              <w:t>Python/ML</w:t>
            </w:r>
          </w:p>
        </w:tc>
        <w:tc>
          <w:tcPr>
            <w:tcW w:type="dxa" w:w="1234"/>
          </w:tcPr>
          <w:p>
            <w:r>
              <w:t>Conda/Python</w:t>
            </w:r>
          </w:p>
        </w:tc>
        <w:tc>
          <w:tcPr>
            <w:tcW w:type="dxa" w:w="1234"/>
          </w:tcPr>
          <w:p>
            <w:r>
              <w:t>Medium</w:t>
            </w:r>
          </w:p>
        </w:tc>
        <w:tc>
          <w:tcPr>
            <w:tcW w:type="dxa" w:w="1234"/>
          </w:tcPr>
          <w:p>
            <w:r>
              <w:t>Weak</w:t>
            </w:r>
          </w:p>
        </w:tc>
        <w:tc>
          <w:tcPr>
            <w:tcW w:type="dxa" w:w="1234"/>
          </w:tcPr>
          <w:p>
            <w:r>
              <w:t>Python tools</w:t>
            </w:r>
          </w:p>
        </w:tc>
      </w:tr>
      <w:tr>
        <w:tc>
          <w:tcPr>
            <w:tcW w:type="dxa" w:w="1234"/>
          </w:tcPr>
          <w:p>
            <w:r>
              <w:t>Git Bash</w:t>
            </w:r>
          </w:p>
        </w:tc>
        <w:tc>
          <w:tcPr>
            <w:tcW w:type="dxa" w:w="1234"/>
          </w:tcPr>
          <w:p>
            <w:r>
              <w:t>Windows</w:t>
            </w:r>
          </w:p>
        </w:tc>
        <w:tc>
          <w:tcPr>
            <w:tcW w:type="dxa" w:w="1234"/>
          </w:tcPr>
          <w:p>
            <w:r>
              <w:t>Dev tools</w:t>
            </w:r>
          </w:p>
        </w:tc>
        <w:tc>
          <w:tcPr>
            <w:tcW w:type="dxa" w:w="1234"/>
          </w:tcPr>
          <w:p>
            <w:r>
              <w:t>Bash + Git</w:t>
            </w:r>
          </w:p>
        </w:tc>
        <w:tc>
          <w:tcPr>
            <w:tcW w:type="dxa" w:w="1234"/>
          </w:tcPr>
          <w:p>
            <w:r>
              <w:t>Medium</w:t>
            </w:r>
          </w:p>
        </w:tc>
        <w:tc>
          <w:tcPr>
            <w:tcW w:type="dxa" w:w="1234"/>
          </w:tcPr>
          <w:p>
            <w:r>
              <w:t>Moderate</w:t>
            </w:r>
          </w:p>
        </w:tc>
        <w:tc>
          <w:tcPr>
            <w:tcW w:type="dxa" w:w="1234"/>
          </w:tcPr>
          <w:p>
            <w:r>
              <w:t>Developer-friendly</w:t>
            </w:r>
          </w:p>
        </w:tc>
      </w:tr>
      <w:tr>
        <w:tc>
          <w:tcPr>
            <w:tcW w:type="dxa" w:w="1234"/>
          </w:tcPr>
          <w:p>
            <w:r>
              <w:t>WSL</w:t>
            </w:r>
          </w:p>
        </w:tc>
        <w:tc>
          <w:tcPr>
            <w:tcW w:type="dxa" w:w="1234"/>
          </w:tcPr>
          <w:p>
            <w:r>
              <w:t>Windows</w:t>
            </w:r>
          </w:p>
        </w:tc>
        <w:tc>
          <w:tcPr>
            <w:tcW w:type="dxa" w:w="1234"/>
          </w:tcPr>
          <w:p>
            <w:r>
              <w:t>Linux CLI</w:t>
            </w:r>
          </w:p>
        </w:tc>
        <w:tc>
          <w:tcPr>
            <w:tcW w:type="dxa" w:w="1234"/>
          </w:tcPr>
          <w:p>
            <w:r>
              <w:t>Full Linux Shell</w:t>
            </w:r>
          </w:p>
        </w:tc>
        <w:tc>
          <w:tcPr>
            <w:tcW w:type="dxa" w:w="1234"/>
          </w:tcPr>
          <w:p>
            <w:r>
              <w:t>Very High</w:t>
            </w:r>
          </w:p>
        </w:tc>
        <w:tc>
          <w:tcPr>
            <w:tcW w:type="dxa" w:w="1234"/>
          </w:tcPr>
          <w:p>
            <w:r>
              <w:t>Strong</w:t>
            </w:r>
          </w:p>
        </w:tc>
        <w:tc>
          <w:tcPr>
            <w:tcW w:type="dxa" w:w="1234"/>
          </w:tcPr>
          <w:p>
            <w:r>
              <w:t>Linux integration</w:t>
            </w:r>
          </w:p>
        </w:tc>
      </w:tr>
    </w:tbl>
    <w:p>
      <w:r>
        <w:br w:type="page"/>
      </w:r>
    </w:p>
    <w:p>
      <w:pPr>
        <w:pStyle w:val="Heading1"/>
      </w:pPr>
      <w:r>
        <w:t>Conclusion</w:t>
      </w:r>
    </w:p>
    <w:p>
      <w:r>
        <w:t>Each shell environment offers its unique strengths depending on the specific use case. While CMD is suitable for basic file-level commands, PowerShell delivers unmatched control for administrative tasks on Windows. Bash remains a dominant choice for Unix/Linux systems, widely adopted in development and scripting. For Python-focused users, Anaconda Prompt offers an optimized toolset. Git Bash strikes a balance by delivering a Unix-like interface on Windows, and WSL provides the most comprehensive Linux experience within a Windows system, perfect for advanced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